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first paragraph of a MS Word file.</w:t>
      </w:r>
    </w:p>
    <w:p>
      <w:r>
        <w:t>Current datetime: 17.11.2020 10:06:51.</w:t>
      </w:r>
    </w:p>
    <w:p>
      <w:pPr>
        <w:pStyle w:val="Title"/>
      </w:pPr>
      <w:r>
        <w:t>This is level 1 heading</w:t>
      </w:r>
    </w:p>
    <w:p>
      <w:pPr>
        <w:pStyle w:val="Heading1"/>
      </w:pPr>
      <w:r>
        <w:t>This is level 2 heading</w:t>
      </w:r>
    </w:p>
    <w:p>
      <w:pPr>
        <w:pStyle w:val="Heading2"/>
      </w:pPr>
      <w:r>
        <w:t>This is level 3 heading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1143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ahoma_big"/>
      </w:pPr>
      <w:r>
        <w:t>danes je lep dan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homa_big">
    <w:name w:val="tahoma_big"/>
    <w:rPr>
      <w:rFonts w:ascii="Tahoma" w:hAnsi="Tahoma"/>
      <w:sz w:val="5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